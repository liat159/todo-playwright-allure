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TodoMVC Automation Test Documentation</w:t>
      </w:r>
    </w:p>
    <w:p>
      <w:pPr>
        <w:pStyle w:val="Heading1"/>
      </w:pPr>
      <w:r>
        <w:t>1. Test Plan</w:t>
      </w:r>
    </w:p>
    <w:p>
      <w:r>
        <w:t>Purpose: Test the TodoMVC application functionality using Playwright + Allure.</w:t>
        <w:br/>
        <w:br/>
        <w:t>Environment:</w:t>
        <w:br/>
        <w:t>- OS: Windows</w:t>
        <w:br/>
        <w:t>- Browser: Chrome</w:t>
        <w:br/>
        <w:br/>
        <w:t>Scope:</w:t>
        <w:br/>
        <w:t>- Create, update, delete tasks</w:t>
        <w:br/>
        <w:t>- Filter tasks (All / Active / Completed)</w:t>
        <w:br/>
        <w:t>- Mark tasks as Completed / Active</w:t>
        <w:br/>
        <w:t>- Clear completed tasks</w:t>
        <w:br/>
        <w:t>- UI basic checks</w:t>
        <w:br/>
        <w:t>- Allure report integration</w:t>
        <w:br/>
        <w:br/>
        <w:t>Types of tests: Functional / Smoke / Regression</w:t>
      </w:r>
    </w:p>
    <w:p>
      <w:pPr>
        <w:pStyle w:val="Heading1"/>
      </w:pPr>
      <w:r>
        <w:t>2. Test Cases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C8C8C8"/>
          </w:tcPr>
          <w:p>
            <w:r>
              <w:t>#</w:t>
            </w:r>
          </w:p>
        </w:tc>
        <w:tc>
          <w:tcPr>
            <w:tcW w:type="dxa" w:w="1728"/>
            <w:shd w:fill="C8C8C8"/>
          </w:tcPr>
          <w:p>
            <w:r>
              <w:t>Test Case</w:t>
            </w:r>
          </w:p>
        </w:tc>
        <w:tc>
          <w:tcPr>
            <w:tcW w:type="dxa" w:w="1728"/>
            <w:shd w:fill="C8C8C8"/>
          </w:tcPr>
          <w:p>
            <w:r>
              <w:t>Steps</w:t>
            </w:r>
          </w:p>
        </w:tc>
        <w:tc>
          <w:tcPr>
            <w:tcW w:type="dxa" w:w="1728"/>
            <w:shd w:fill="C8C8C8"/>
          </w:tcPr>
          <w:p>
            <w:r>
              <w:t>Expected Result</w:t>
            </w:r>
          </w:p>
        </w:tc>
        <w:tc>
          <w:tcPr>
            <w:tcW w:type="dxa" w:w="1728"/>
            <w:shd w:fill="C8C8C8"/>
          </w:tcPr>
          <w:p>
            <w:r>
              <w:t>Priority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Add new task</w:t>
            </w:r>
          </w:p>
        </w:tc>
        <w:tc>
          <w:tcPr>
            <w:tcW w:type="dxa" w:w="1728"/>
          </w:tcPr>
          <w:p>
            <w:r>
              <w:t>1. Open app</w:t>
              <w:br/>
              <w:t>2. Enter task name</w:t>
              <w:br/>
              <w:t>3. Press Enter</w:t>
            </w:r>
          </w:p>
        </w:tc>
        <w:tc>
          <w:tcPr>
            <w:tcW w:type="dxa" w:w="1728"/>
          </w:tcPr>
          <w:p>
            <w:r>
              <w:t>Task appears in list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Mark task as completed</w:t>
            </w:r>
          </w:p>
        </w:tc>
        <w:tc>
          <w:tcPr>
            <w:tcW w:type="dxa" w:w="1728"/>
          </w:tcPr>
          <w:p>
            <w:r>
              <w:t>1. Create task</w:t>
              <w:br/>
              <w:t>2. Click checkbox</w:t>
            </w:r>
          </w:p>
        </w:tc>
        <w:tc>
          <w:tcPr>
            <w:tcW w:type="dxa" w:w="1728"/>
          </w:tcPr>
          <w:p>
            <w:r>
              <w:t>Task shows as completed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Delete task</w:t>
            </w:r>
          </w:p>
        </w:tc>
        <w:tc>
          <w:tcPr>
            <w:tcW w:type="dxa" w:w="1728"/>
          </w:tcPr>
          <w:p>
            <w:r>
              <w:t>1. Create task</w:t>
              <w:br/>
              <w:t>2. Click delete button</w:t>
            </w:r>
          </w:p>
        </w:tc>
        <w:tc>
          <w:tcPr>
            <w:tcW w:type="dxa" w:w="1728"/>
          </w:tcPr>
          <w:p>
            <w:r>
              <w:t>Task disappears from list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Filter Active tasks</w:t>
            </w:r>
          </w:p>
        </w:tc>
        <w:tc>
          <w:tcPr>
            <w:tcW w:type="dxa" w:w="1728"/>
          </w:tcPr>
          <w:p>
            <w:r>
              <w:t>1. Create multiple tasks (some completed)</w:t>
              <w:br/>
              <w:t>2. Click 'Active'</w:t>
            </w:r>
          </w:p>
        </w:tc>
        <w:tc>
          <w:tcPr>
            <w:tcW w:type="dxa" w:w="1728"/>
          </w:tcPr>
          <w:p>
            <w:r>
              <w:t>Only active tasks displayed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Filter Completed tasks</w:t>
            </w:r>
          </w:p>
        </w:tc>
        <w:tc>
          <w:tcPr>
            <w:tcW w:type="dxa" w:w="1728"/>
          </w:tcPr>
          <w:p>
            <w:r>
              <w:t>1. Create multiple tasks (some completed)</w:t>
              <w:br/>
              <w:t>2. Click 'Completed'</w:t>
            </w:r>
          </w:p>
        </w:tc>
        <w:tc>
          <w:tcPr>
            <w:tcW w:type="dxa" w:w="1728"/>
          </w:tcPr>
          <w:p>
            <w:r>
              <w:t>Only completed tasks displayed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Clear completed tasks</w:t>
            </w:r>
          </w:p>
        </w:tc>
        <w:tc>
          <w:tcPr>
            <w:tcW w:type="dxa" w:w="1728"/>
          </w:tcPr>
          <w:p>
            <w:r>
              <w:t>1. Complete one or more tasks</w:t>
              <w:br/>
              <w:t>2. Click 'Clear Completed'</w:t>
            </w:r>
          </w:p>
        </w:tc>
        <w:tc>
          <w:tcPr>
            <w:tcW w:type="dxa" w:w="1728"/>
          </w:tcPr>
          <w:p>
            <w:r>
              <w:t>Completed tasks removed from list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Task persists after reload</w:t>
            </w:r>
          </w:p>
        </w:tc>
        <w:tc>
          <w:tcPr>
            <w:tcW w:type="dxa" w:w="1728"/>
          </w:tcPr>
          <w:p>
            <w:r>
              <w:t>1. Create task</w:t>
              <w:br/>
              <w:t>2. Reload page</w:t>
            </w:r>
          </w:p>
        </w:tc>
        <w:tc>
          <w:tcPr>
            <w:tcW w:type="dxa" w:w="1728"/>
          </w:tcPr>
          <w:p>
            <w:r>
              <w:t>Task still in list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</w:tbl>
    <w:p>
      <w:pPr>
        <w:pStyle w:val="Heading1"/>
      </w:pPr>
      <w:r>
        <w:t>3. Acceptance Criteria</w:t>
      </w:r>
    </w:p>
    <w:p>
      <w:r>
        <w:t>- Each added task appears in the list</w:t>
        <w:br/>
        <w:t>- Task can be marked as Completed and status persists after reload</w:t>
        <w:br/>
        <w:t>- Tasks can be deleted immediately</w:t>
        <w:br/>
        <w:t>- Filters show only matching tasks</w:t>
        <w:br/>
        <w:t>- Clear Completed removes all completed tasks</w:t>
        <w:br/>
        <w:t>- Allure reports show all test statuses</w:t>
      </w:r>
    </w:p>
    <w:p>
      <w:pPr>
        <w:pStyle w:val="Heading1"/>
      </w:pPr>
      <w:r>
        <w:t>4. Test Coverage</w:t>
      </w:r>
    </w:p>
    <w:p>
      <w:r>
        <w:t>✅ Add / Delete / Update task</w:t>
        <w:br/>
        <w:t>✅ Complete / Active toggle</w:t>
        <w:br/>
        <w:t>✅ Filtering (All / Active / Completed)</w:t>
        <w:br/>
        <w:t>✅ Clear Completed</w:t>
        <w:br/>
        <w:t>✅ Persistence after reload</w:t>
        <w:br/>
        <w:t>✅ Integration with Allure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